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E2328" w14:textId="2081241C" w:rsidR="00006826" w:rsidRPr="00305E5F" w:rsidRDefault="00305E5F" w:rsidP="00305E5F">
      <w:pPr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>Aves de Chile</w:t>
      </w:r>
    </w:p>
    <w:p w14:paraId="0960FBF1" w14:textId="77777777" w:rsidR="00305E5F" w:rsidRDefault="00000000">
      <w:p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Un científico que estudia aves guarda sus observaciones en un archivo de texto. En ese archivo, cada línea tiene tres partes:</w:t>
      </w:r>
    </w:p>
    <w:p w14:paraId="3CC591A4" w14:textId="77777777" w:rsidR="00305E5F" w:rsidRDefault="00000000" w:rsidP="00305E5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 xml:space="preserve">La </w:t>
      </w:r>
      <w:r w:rsidRPr="00305E5F">
        <w:rPr>
          <w:rFonts w:asciiTheme="majorHAnsi" w:hAnsiTheme="majorHAnsi" w:cstheme="majorHAnsi"/>
          <w:b/>
          <w:bCs/>
          <w:lang w:val="es-ES"/>
        </w:rPr>
        <w:t>fecha</w:t>
      </w:r>
      <w:r w:rsidRPr="00305E5F">
        <w:rPr>
          <w:rFonts w:asciiTheme="majorHAnsi" w:hAnsiTheme="majorHAnsi" w:cstheme="majorHAnsi"/>
          <w:lang w:val="es-ES"/>
        </w:rPr>
        <w:t xml:space="preserve"> en que vio las aves.</w:t>
      </w:r>
    </w:p>
    <w:p w14:paraId="0D7A3082" w14:textId="77777777" w:rsidR="00305E5F" w:rsidRDefault="00000000" w:rsidP="00305E5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 xml:space="preserve">La </w:t>
      </w:r>
      <w:r w:rsidRPr="00305E5F">
        <w:rPr>
          <w:rFonts w:asciiTheme="majorHAnsi" w:hAnsiTheme="majorHAnsi" w:cstheme="majorHAnsi"/>
          <w:b/>
          <w:bCs/>
          <w:lang w:val="es-ES"/>
        </w:rPr>
        <w:t>ciudad</w:t>
      </w:r>
      <w:r w:rsidRPr="00305E5F">
        <w:rPr>
          <w:rFonts w:asciiTheme="majorHAnsi" w:hAnsiTheme="majorHAnsi" w:cstheme="majorHAnsi"/>
          <w:lang w:val="es-ES"/>
        </w:rPr>
        <w:t xml:space="preserve"> donde las vio.</w:t>
      </w:r>
    </w:p>
    <w:p w14:paraId="05144916" w14:textId="77777777" w:rsidR="00305E5F" w:rsidRDefault="00000000" w:rsidP="00305E5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 xml:space="preserve">Una </w:t>
      </w:r>
      <w:r w:rsidRPr="00305E5F">
        <w:rPr>
          <w:rFonts w:asciiTheme="majorHAnsi" w:hAnsiTheme="majorHAnsi" w:cstheme="majorHAnsi"/>
          <w:b/>
          <w:bCs/>
          <w:lang w:val="es-ES"/>
        </w:rPr>
        <w:t>lista</w:t>
      </w:r>
      <w:r w:rsidRPr="00305E5F">
        <w:rPr>
          <w:rFonts w:asciiTheme="majorHAnsi" w:hAnsiTheme="majorHAnsi" w:cstheme="majorHAnsi"/>
          <w:lang w:val="es-ES"/>
        </w:rPr>
        <w:t xml:space="preserve"> de aves que observó ese día.</w:t>
      </w:r>
    </w:p>
    <w:p w14:paraId="7939B756" w14:textId="4F081B83" w:rsidR="00305E5F" w:rsidRPr="00305E5F" w:rsidRDefault="00000000" w:rsidP="00305E5F">
      <w:p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Por ejemplo: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305E5F" w:rsidRPr="00305E5F" w14:paraId="7892FD25" w14:textId="77777777" w:rsidTr="00305E5F">
        <w:tc>
          <w:tcPr>
            <w:tcW w:w="8748" w:type="dxa"/>
          </w:tcPr>
          <w:p w14:paraId="1BDFECFA" w14:textId="1847764C" w:rsidR="00305E5F" w:rsidRPr="00305E5F" w:rsidRDefault="00305E5F">
            <w:pPr>
              <w:rPr>
                <w:rFonts w:ascii="Courier New" w:hAnsi="Courier New" w:cs="Courier New"/>
                <w:lang w:val="es-ES"/>
              </w:rPr>
            </w:pPr>
            <w:r w:rsidRPr="00305E5F">
              <w:rPr>
                <w:rFonts w:ascii="Courier New" w:hAnsi="Courier New" w:cs="Courier New"/>
                <w:lang w:val="es-ES"/>
              </w:rPr>
              <w:t>2019/12/</w:t>
            </w:r>
            <w:proofErr w:type="gramStart"/>
            <w:r w:rsidRPr="00305E5F">
              <w:rPr>
                <w:rFonts w:ascii="Courier New" w:hAnsi="Courier New" w:cs="Courier New"/>
                <w:lang w:val="es-ES"/>
              </w:rPr>
              <w:t>17:Valparaiso</w:t>
            </w:r>
            <w:proofErr w:type="gramEnd"/>
            <w:r w:rsidRPr="00305E5F">
              <w:rPr>
                <w:rFonts w:ascii="Courier New" w:hAnsi="Courier New" w:cs="Courier New"/>
                <w:lang w:val="es-ES"/>
              </w:rPr>
              <w:t>:Chercan,Pelicano</w:t>
            </w:r>
          </w:p>
        </w:tc>
      </w:tr>
    </w:tbl>
    <w:p w14:paraId="50D77B10" w14:textId="1A92BEA1" w:rsidR="00006826" w:rsidRPr="00305E5F" w:rsidRDefault="00000000">
      <w:p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br/>
        <w:t>Tu tarea es escribir dos funciones en Python que trabajen con este archivo.</w:t>
      </w:r>
    </w:p>
    <w:p w14:paraId="7599043A" w14:textId="77777777" w:rsidR="00006826" w:rsidRPr="00305E5F" w:rsidRDefault="00000000" w:rsidP="00305E5F">
      <w:pPr>
        <w:rPr>
          <w:rFonts w:asciiTheme="majorHAnsi" w:hAnsiTheme="majorHAnsi" w:cstheme="majorHAnsi"/>
          <w:b/>
          <w:bCs/>
          <w:lang w:val="es-ES"/>
        </w:rPr>
      </w:pPr>
      <w:r w:rsidRPr="00305E5F">
        <w:rPr>
          <w:rFonts w:asciiTheme="majorHAnsi" w:hAnsiTheme="majorHAnsi" w:cstheme="majorHAnsi"/>
          <w:b/>
          <w:bCs/>
          <w:lang w:val="es-ES"/>
        </w:rPr>
        <w:t>Parte 1: Aves más vistas</w:t>
      </w:r>
    </w:p>
    <w:p w14:paraId="62E16297" w14:textId="77777777" w:rsidR="00305E5F" w:rsidRPr="00305E5F" w:rsidRDefault="00000000">
      <w:p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¿Qué debes hacer?</w:t>
      </w:r>
    </w:p>
    <w:p w14:paraId="19075284" w14:textId="4494F5CF" w:rsidR="00305E5F" w:rsidRPr="00305E5F" w:rsidRDefault="00305E5F" w:rsidP="00305E5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 xml:space="preserve">Crear la función </w:t>
      </w:r>
      <w:proofErr w:type="spellStart"/>
      <w:r w:rsidRPr="00305E5F">
        <w:rPr>
          <w:rFonts w:asciiTheme="majorHAnsi" w:hAnsiTheme="majorHAnsi" w:cstheme="majorHAnsi"/>
          <w:lang w:val="es-ES"/>
        </w:rPr>
        <w:t>mas_vistos</w:t>
      </w:r>
      <w:proofErr w:type="spellEnd"/>
      <w:r w:rsidRPr="00305E5F">
        <w:rPr>
          <w:rFonts w:asciiTheme="majorHAnsi" w:hAnsiTheme="majorHAnsi" w:cstheme="majorHAnsi"/>
          <w:lang w:val="es-ES"/>
        </w:rPr>
        <w:t>, que recibe como parámetro el nombre del archivo con las observaciones de aves</w:t>
      </w:r>
      <w:r w:rsidR="00000000" w:rsidRPr="00305E5F">
        <w:rPr>
          <w:rFonts w:asciiTheme="majorHAnsi" w:hAnsiTheme="majorHAnsi" w:cstheme="majorHAnsi"/>
          <w:lang w:val="es-ES"/>
        </w:rPr>
        <w:t>.</w:t>
      </w:r>
    </w:p>
    <w:p w14:paraId="0B59F33E" w14:textId="77777777" w:rsidR="00305E5F" w:rsidRPr="00305E5F" w:rsidRDefault="00000000" w:rsidP="00305E5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Contar cuántas veces aparece cada tipo de ave.</w:t>
      </w:r>
    </w:p>
    <w:p w14:paraId="2D64BB71" w14:textId="77777777" w:rsidR="00305E5F" w:rsidRPr="00305E5F" w:rsidRDefault="00000000" w:rsidP="00305E5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Crear un archivo llamado mas_vistos.txt que contenga las 3 aves más vistas, desde la que más se repite hasta la que menos.</w:t>
      </w:r>
    </w:p>
    <w:p w14:paraId="0A442919" w14:textId="25C94728" w:rsidR="00006826" w:rsidRPr="00305E5F" w:rsidRDefault="00305E5F" w:rsidP="00305E5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 xml:space="preserve">Retornar la cantidad de </w:t>
      </w:r>
      <w:r w:rsidR="00000000" w:rsidRPr="00305E5F">
        <w:rPr>
          <w:rFonts w:asciiTheme="majorHAnsi" w:hAnsiTheme="majorHAnsi" w:cstheme="majorHAnsi"/>
          <w:lang w:val="es-ES"/>
        </w:rPr>
        <w:t xml:space="preserve">aves </w:t>
      </w:r>
      <w:r w:rsidRPr="00305E5F">
        <w:rPr>
          <w:rFonts w:asciiTheme="majorHAnsi" w:hAnsiTheme="majorHAnsi" w:cstheme="majorHAnsi"/>
          <w:lang w:val="es-ES"/>
        </w:rPr>
        <w:t>que</w:t>
      </w:r>
      <w:r w:rsidR="00000000" w:rsidRPr="00305E5F">
        <w:rPr>
          <w:rFonts w:asciiTheme="majorHAnsi" w:hAnsiTheme="majorHAnsi" w:cstheme="majorHAnsi"/>
          <w:lang w:val="es-ES"/>
        </w:rPr>
        <w:t xml:space="preserve"> se observaron.</w:t>
      </w:r>
    </w:p>
    <w:p w14:paraId="73E959A7" w14:textId="23E2C90D" w:rsidR="00006826" w:rsidRPr="00305E5F" w:rsidRDefault="00305E5F" w:rsidP="00305E5F">
      <w:pPr>
        <w:pStyle w:val="NoSpacing"/>
        <w:rPr>
          <w:rFonts w:asciiTheme="majorHAnsi" w:hAnsiTheme="majorHAnsi" w:cstheme="majorHAnsi"/>
          <w:b/>
          <w:bCs/>
          <w:lang w:val="es-ES"/>
        </w:rPr>
      </w:pPr>
      <w:r w:rsidRPr="00305E5F">
        <w:rPr>
          <w:rFonts w:asciiTheme="majorHAnsi" w:hAnsiTheme="majorHAnsi" w:cstheme="majorHAnsi"/>
          <w:b/>
          <w:bCs/>
          <w:lang w:val="es-ES"/>
        </w:rPr>
        <w:t>Ejemplo de uso: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5E5F" w:rsidRPr="00305E5F" w14:paraId="07001184" w14:textId="77777777" w:rsidTr="00305E5F">
        <w:tc>
          <w:tcPr>
            <w:tcW w:w="8856" w:type="dxa"/>
          </w:tcPr>
          <w:p w14:paraId="44319749" w14:textId="42A0A9A6" w:rsidR="00305E5F" w:rsidRPr="00305E5F" w:rsidRDefault="00305E5F" w:rsidP="00305E5F">
            <w:pPr>
              <w:rPr>
                <w:rFonts w:ascii="Courier New" w:hAnsi="Courier New" w:cs="Courier New"/>
                <w:lang w:val="es-ES"/>
              </w:rPr>
            </w:pPr>
            <w:r w:rsidRPr="00305E5F">
              <w:rPr>
                <w:rFonts w:ascii="Courier New" w:hAnsi="Courier New" w:cs="Courier New"/>
                <w:lang w:val="es-ES"/>
              </w:rPr>
              <w:t xml:space="preserve">&gt;&gt;&gt; </w:t>
            </w:r>
            <w:proofErr w:type="spellStart"/>
            <w:r w:rsidRPr="00305E5F">
              <w:rPr>
                <w:rFonts w:ascii="Courier New" w:hAnsi="Courier New" w:cs="Courier New"/>
                <w:b/>
                <w:bCs/>
                <w:lang w:val="es-ES"/>
              </w:rPr>
              <w:t>print</w:t>
            </w:r>
            <w:proofErr w:type="spellEnd"/>
            <w:r w:rsidRPr="00305E5F">
              <w:rPr>
                <w:rFonts w:ascii="Courier New" w:hAnsi="Courier New" w:cs="Courier New"/>
                <w:b/>
                <w:bCs/>
                <w:lang w:val="es-ES"/>
              </w:rPr>
              <w:t>(</w:t>
            </w:r>
            <w:proofErr w:type="spellStart"/>
            <w:r w:rsidRPr="00305E5F">
              <w:rPr>
                <w:rFonts w:ascii="Courier New" w:hAnsi="Courier New" w:cs="Courier New"/>
                <w:b/>
                <w:bCs/>
                <w:lang w:val="es-ES"/>
              </w:rPr>
              <w:t>mas_vistos</w:t>
            </w:r>
            <w:proofErr w:type="spellEnd"/>
            <w:r w:rsidRPr="00305E5F">
              <w:rPr>
                <w:rFonts w:ascii="Courier New" w:hAnsi="Courier New" w:cs="Courier New"/>
                <w:b/>
                <w:bCs/>
                <w:lang w:val="es-ES"/>
              </w:rPr>
              <w:t>('observaciones.txt'))</w:t>
            </w:r>
          </w:p>
          <w:p w14:paraId="1EB0FDA9" w14:textId="3FB9FCB2" w:rsidR="00305E5F" w:rsidRPr="00305E5F" w:rsidRDefault="00305E5F" w:rsidP="00305E5F">
            <w:pPr>
              <w:rPr>
                <w:rFonts w:asciiTheme="majorHAnsi" w:hAnsiTheme="majorHAnsi" w:cstheme="majorHAnsi"/>
                <w:lang w:val="es-ES"/>
              </w:rPr>
            </w:pPr>
            <w:r w:rsidRPr="00305E5F">
              <w:rPr>
                <w:rFonts w:ascii="Courier New" w:hAnsi="Courier New" w:cs="Courier New"/>
                <w:lang w:val="es-ES"/>
              </w:rPr>
              <w:t>11</w:t>
            </w:r>
          </w:p>
        </w:tc>
      </w:tr>
    </w:tbl>
    <w:p w14:paraId="5F3837AB" w14:textId="77777777" w:rsidR="00305E5F" w:rsidRDefault="00305E5F" w:rsidP="00305E5F">
      <w:pPr>
        <w:pStyle w:val="NoSpacing"/>
        <w:rPr>
          <w:rFonts w:asciiTheme="majorHAnsi" w:hAnsiTheme="majorHAnsi" w:cstheme="majorHAnsi"/>
          <w:b/>
          <w:bCs/>
          <w:lang w:val="es-ES"/>
        </w:rPr>
      </w:pPr>
    </w:p>
    <w:p w14:paraId="09927847" w14:textId="638ACF1B" w:rsidR="00006826" w:rsidRPr="00305E5F" w:rsidRDefault="00000000" w:rsidP="00305E5F">
      <w:pPr>
        <w:pStyle w:val="NoSpacing"/>
        <w:rPr>
          <w:rFonts w:asciiTheme="majorHAnsi" w:hAnsiTheme="majorHAnsi" w:cstheme="majorHAnsi"/>
          <w:b/>
          <w:bCs/>
          <w:lang w:val="es-ES"/>
        </w:rPr>
      </w:pPr>
      <w:r w:rsidRPr="00305E5F">
        <w:rPr>
          <w:rFonts w:asciiTheme="majorHAnsi" w:hAnsiTheme="majorHAnsi" w:cstheme="majorHAnsi"/>
          <w:b/>
          <w:bCs/>
          <w:lang w:val="es-ES"/>
        </w:rPr>
        <w:t>Contenido esperado en mas_vistos.txt: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5E5F" w:rsidRPr="00305E5F" w14:paraId="4D10DC89" w14:textId="77777777" w:rsidTr="00305E5F">
        <w:tc>
          <w:tcPr>
            <w:tcW w:w="8856" w:type="dxa"/>
          </w:tcPr>
          <w:p w14:paraId="3B51D2CD" w14:textId="7980DDE3" w:rsidR="00305E5F" w:rsidRPr="00305E5F" w:rsidRDefault="00305E5F" w:rsidP="00305E5F">
            <w:pPr>
              <w:rPr>
                <w:rFonts w:ascii="Courier New" w:hAnsi="Courier New" w:cs="Courier New"/>
                <w:lang w:val="es-ES"/>
              </w:rPr>
            </w:pPr>
            <w:r w:rsidRPr="00305E5F">
              <w:rPr>
                <w:rFonts w:ascii="Courier New" w:hAnsi="Courier New" w:cs="Courier New"/>
                <w:lang w:val="es-ES"/>
              </w:rPr>
              <w:t xml:space="preserve">Se observaron 4 </w:t>
            </w:r>
            <w:proofErr w:type="spellStart"/>
            <w:r w:rsidRPr="00305E5F">
              <w:rPr>
                <w:rFonts w:ascii="Courier New" w:hAnsi="Courier New" w:cs="Courier New"/>
                <w:lang w:val="es-ES"/>
              </w:rPr>
              <w:t>especimenes</w:t>
            </w:r>
            <w:proofErr w:type="spellEnd"/>
            <w:r w:rsidRPr="00305E5F">
              <w:rPr>
                <w:rFonts w:ascii="Courier New" w:hAnsi="Courier New" w:cs="Courier New"/>
                <w:lang w:val="es-ES"/>
              </w:rPr>
              <w:t xml:space="preserve"> de </w:t>
            </w:r>
            <w:proofErr w:type="spellStart"/>
            <w:r w:rsidRPr="00305E5F">
              <w:rPr>
                <w:rFonts w:ascii="Courier New" w:hAnsi="Courier New" w:cs="Courier New"/>
                <w:lang w:val="es-ES"/>
              </w:rPr>
              <w:t>Chercan</w:t>
            </w:r>
            <w:proofErr w:type="spellEnd"/>
            <w:r w:rsidRPr="00305E5F">
              <w:rPr>
                <w:rFonts w:ascii="Courier New" w:hAnsi="Courier New" w:cs="Courier New"/>
                <w:lang w:val="es-ES"/>
              </w:rPr>
              <w:br/>
              <w:t xml:space="preserve">Se observaron 3 </w:t>
            </w:r>
            <w:proofErr w:type="spellStart"/>
            <w:r w:rsidRPr="00305E5F">
              <w:rPr>
                <w:rFonts w:ascii="Courier New" w:hAnsi="Courier New" w:cs="Courier New"/>
                <w:lang w:val="es-ES"/>
              </w:rPr>
              <w:t>especimenes</w:t>
            </w:r>
            <w:proofErr w:type="spellEnd"/>
            <w:r w:rsidRPr="00305E5F">
              <w:rPr>
                <w:rFonts w:ascii="Courier New" w:hAnsi="Courier New" w:cs="Courier New"/>
                <w:lang w:val="es-ES"/>
              </w:rPr>
              <w:t xml:space="preserve"> de Loica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 xml:space="preserve">Se observaron 3 </w:t>
            </w:r>
            <w:proofErr w:type="spellStart"/>
            <w:r w:rsidRPr="00305E5F">
              <w:rPr>
                <w:rFonts w:ascii="Courier New" w:hAnsi="Courier New" w:cs="Courier New"/>
                <w:lang w:val="es-ES"/>
              </w:rPr>
              <w:t>especimenes</w:t>
            </w:r>
            <w:proofErr w:type="spellEnd"/>
            <w:r w:rsidRPr="00305E5F">
              <w:rPr>
                <w:rFonts w:ascii="Courier New" w:hAnsi="Courier New" w:cs="Courier New"/>
                <w:lang w:val="es-ES"/>
              </w:rPr>
              <w:t xml:space="preserve"> de </w:t>
            </w:r>
            <w:proofErr w:type="spellStart"/>
            <w:r w:rsidRPr="00305E5F">
              <w:rPr>
                <w:rFonts w:ascii="Courier New" w:hAnsi="Courier New" w:cs="Courier New"/>
                <w:lang w:val="es-ES"/>
              </w:rPr>
              <w:t>Colibri</w:t>
            </w:r>
            <w:proofErr w:type="spellEnd"/>
          </w:p>
        </w:tc>
      </w:tr>
    </w:tbl>
    <w:p w14:paraId="572FD7FE" w14:textId="7D400A2F" w:rsidR="00305E5F" w:rsidRPr="00305E5F" w:rsidRDefault="00305E5F" w:rsidP="00305E5F">
      <w:pPr>
        <w:rPr>
          <w:rFonts w:asciiTheme="majorHAnsi" w:hAnsiTheme="majorHAnsi" w:cstheme="majorHAnsi"/>
          <w:lang w:val="es-ES"/>
        </w:rPr>
      </w:pPr>
    </w:p>
    <w:p w14:paraId="1CD3A5C9" w14:textId="77777777" w:rsidR="00305E5F" w:rsidRPr="00305E5F" w:rsidRDefault="00305E5F">
      <w:p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br w:type="page"/>
      </w:r>
    </w:p>
    <w:p w14:paraId="17B52002" w14:textId="77777777" w:rsidR="00006826" w:rsidRPr="00305E5F" w:rsidRDefault="00000000" w:rsidP="00305E5F">
      <w:pPr>
        <w:rPr>
          <w:rFonts w:asciiTheme="majorHAnsi" w:hAnsiTheme="majorHAnsi" w:cstheme="majorHAnsi"/>
          <w:b/>
          <w:bCs/>
          <w:lang w:val="es-ES"/>
        </w:rPr>
      </w:pPr>
      <w:r w:rsidRPr="00305E5F">
        <w:rPr>
          <w:rFonts w:asciiTheme="majorHAnsi" w:hAnsiTheme="majorHAnsi" w:cstheme="majorHAnsi"/>
          <w:b/>
          <w:bCs/>
          <w:lang w:val="es-ES"/>
        </w:rPr>
        <w:lastRenderedPageBreak/>
        <w:t>Parte 2: Aves por ciudad</w:t>
      </w:r>
    </w:p>
    <w:p w14:paraId="2F63E9DE" w14:textId="77777777" w:rsidR="00305E5F" w:rsidRPr="00305E5F" w:rsidRDefault="00000000">
      <w:p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¿Qué debes hacer?</w:t>
      </w:r>
    </w:p>
    <w:p w14:paraId="6F9CE639" w14:textId="77777777" w:rsidR="00305E5F" w:rsidRPr="00305E5F" w:rsidRDefault="00305E5F" w:rsidP="00305E5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 xml:space="preserve">Crear la función </w:t>
      </w:r>
      <w:proofErr w:type="spellStart"/>
      <w:r w:rsidRPr="00305E5F">
        <w:rPr>
          <w:rFonts w:asciiTheme="majorHAnsi" w:hAnsiTheme="majorHAnsi" w:cstheme="majorHAnsi"/>
          <w:lang w:val="es-ES"/>
        </w:rPr>
        <w:t>vistos</w:t>
      </w:r>
      <w:r w:rsidRPr="00305E5F">
        <w:rPr>
          <w:rFonts w:asciiTheme="majorHAnsi" w:hAnsiTheme="majorHAnsi" w:cstheme="majorHAnsi"/>
          <w:lang w:val="es-ES"/>
        </w:rPr>
        <w:t>_por_ciudad</w:t>
      </w:r>
      <w:proofErr w:type="spellEnd"/>
      <w:r w:rsidRPr="00305E5F">
        <w:rPr>
          <w:rFonts w:asciiTheme="majorHAnsi" w:hAnsiTheme="majorHAnsi" w:cstheme="majorHAnsi"/>
          <w:lang w:val="es-ES"/>
        </w:rPr>
        <w:t>, que recibe como parámetro el nombre del archivo con las observaciones de aves.</w:t>
      </w:r>
    </w:p>
    <w:p w14:paraId="453276C9" w14:textId="77777777" w:rsidR="00305E5F" w:rsidRPr="00305E5F" w:rsidRDefault="00000000" w:rsidP="00305E5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Leer el archivo con las observaciones.</w:t>
      </w:r>
    </w:p>
    <w:p w14:paraId="3739AC59" w14:textId="77777777" w:rsidR="00305E5F" w:rsidRPr="00305E5F" w:rsidRDefault="00000000" w:rsidP="00305E5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Agrupar las observaciones por ciudad.</w:t>
      </w:r>
    </w:p>
    <w:p w14:paraId="0CCFAA84" w14:textId="77777777" w:rsidR="00305E5F" w:rsidRPr="00305E5F" w:rsidRDefault="00000000" w:rsidP="00305E5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Ordenar las observaciones de cada ciudad por fecha (de la más antigua a la más nueva).</w:t>
      </w:r>
    </w:p>
    <w:p w14:paraId="3D64E5B5" w14:textId="77777777" w:rsidR="00305E5F" w:rsidRPr="00305E5F" w:rsidRDefault="00000000" w:rsidP="00305E5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Crear un archivo llamado vistos_por_ciudad.txt con:</w:t>
      </w:r>
      <w:r w:rsidRPr="00305E5F">
        <w:rPr>
          <w:rFonts w:asciiTheme="majorHAnsi" w:hAnsiTheme="majorHAnsi" w:cstheme="majorHAnsi"/>
          <w:lang w:val="es-ES"/>
        </w:rPr>
        <w:br/>
        <w:t xml:space="preserve">   - El nombre de cada ciudad.</w:t>
      </w:r>
      <w:r w:rsidRPr="00305E5F">
        <w:rPr>
          <w:rFonts w:asciiTheme="majorHAnsi" w:hAnsiTheme="majorHAnsi" w:cstheme="majorHAnsi"/>
          <w:lang w:val="es-ES"/>
        </w:rPr>
        <w:br/>
        <w:t xml:space="preserve">   - Las fechas y aves observadas en esa ciudad.</w:t>
      </w:r>
    </w:p>
    <w:p w14:paraId="1A99B4A9" w14:textId="4B274A94" w:rsidR="00006826" w:rsidRPr="00305E5F" w:rsidRDefault="00305E5F" w:rsidP="00305E5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s-ES"/>
        </w:rPr>
      </w:pPr>
      <w:r w:rsidRPr="00305E5F">
        <w:rPr>
          <w:rFonts w:asciiTheme="majorHAnsi" w:hAnsiTheme="majorHAnsi" w:cstheme="majorHAnsi"/>
          <w:lang w:val="es-ES"/>
        </w:rPr>
        <w:t>Retornar</w:t>
      </w:r>
      <w:r w:rsidR="00000000" w:rsidRPr="00305E5F">
        <w:rPr>
          <w:rFonts w:asciiTheme="majorHAnsi" w:hAnsiTheme="majorHAnsi" w:cstheme="majorHAnsi"/>
          <w:lang w:val="es-ES"/>
        </w:rPr>
        <w:t xml:space="preserve"> cuántas ciudades diferentes aparecen.</w:t>
      </w:r>
    </w:p>
    <w:p w14:paraId="5F9383F8" w14:textId="77777777" w:rsidR="00006826" w:rsidRPr="00305E5F" w:rsidRDefault="00000000" w:rsidP="00305E5F">
      <w:pPr>
        <w:pStyle w:val="NoSpacing"/>
        <w:rPr>
          <w:rFonts w:asciiTheme="majorHAnsi" w:hAnsiTheme="majorHAnsi" w:cstheme="majorHAnsi"/>
          <w:b/>
          <w:bCs/>
          <w:lang w:val="es-ES"/>
        </w:rPr>
      </w:pPr>
      <w:r w:rsidRPr="00305E5F">
        <w:rPr>
          <w:rFonts w:asciiTheme="majorHAnsi" w:hAnsiTheme="majorHAnsi" w:cstheme="majorHAnsi"/>
          <w:b/>
          <w:bCs/>
          <w:lang w:val="es-ES"/>
        </w:rPr>
        <w:t>Ejemplo de uso: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5E5F" w:rsidRPr="00305E5F" w14:paraId="3CEA765E" w14:textId="77777777" w:rsidTr="00305E5F">
        <w:tc>
          <w:tcPr>
            <w:tcW w:w="8856" w:type="dxa"/>
          </w:tcPr>
          <w:p w14:paraId="69524619" w14:textId="0BC0A686" w:rsidR="00305E5F" w:rsidRPr="00305E5F" w:rsidRDefault="00305E5F" w:rsidP="00305E5F">
            <w:pPr>
              <w:rPr>
                <w:rFonts w:ascii="Courier New" w:hAnsi="Courier New" w:cs="Courier New"/>
                <w:b/>
                <w:bCs/>
                <w:lang w:val="es-ES"/>
              </w:rPr>
            </w:pPr>
            <w:r w:rsidRPr="00305E5F">
              <w:rPr>
                <w:rFonts w:ascii="Courier New" w:hAnsi="Courier New" w:cs="Courier New"/>
                <w:lang w:val="es-ES"/>
              </w:rPr>
              <w:t xml:space="preserve">&gt;&gt;&gt; </w:t>
            </w:r>
            <w:proofErr w:type="spellStart"/>
            <w:r w:rsidRPr="00305E5F">
              <w:rPr>
                <w:rFonts w:ascii="Courier New" w:hAnsi="Courier New" w:cs="Courier New"/>
                <w:b/>
                <w:bCs/>
                <w:lang w:val="es-ES"/>
              </w:rPr>
              <w:t>print</w:t>
            </w:r>
            <w:proofErr w:type="spellEnd"/>
            <w:r w:rsidRPr="00305E5F">
              <w:rPr>
                <w:rFonts w:ascii="Courier New" w:hAnsi="Courier New" w:cs="Courier New"/>
                <w:b/>
                <w:bCs/>
                <w:lang w:val="es-ES"/>
              </w:rPr>
              <w:t>(</w:t>
            </w:r>
            <w:proofErr w:type="spellStart"/>
            <w:r w:rsidRPr="00305E5F">
              <w:rPr>
                <w:rFonts w:ascii="Courier New" w:hAnsi="Courier New" w:cs="Courier New"/>
                <w:b/>
                <w:bCs/>
                <w:lang w:val="es-ES"/>
              </w:rPr>
              <w:t>vistos_por_ciudad</w:t>
            </w:r>
            <w:proofErr w:type="spellEnd"/>
            <w:r w:rsidRPr="00305E5F">
              <w:rPr>
                <w:rFonts w:ascii="Courier New" w:hAnsi="Courier New" w:cs="Courier New"/>
                <w:b/>
                <w:bCs/>
                <w:lang w:val="es-ES"/>
              </w:rPr>
              <w:t>('observaciones.txt'))</w:t>
            </w:r>
          </w:p>
          <w:p w14:paraId="09E8A40E" w14:textId="14581277" w:rsidR="00305E5F" w:rsidRPr="00305E5F" w:rsidRDefault="00305E5F" w:rsidP="00305E5F">
            <w:pPr>
              <w:rPr>
                <w:rFonts w:asciiTheme="majorHAnsi" w:hAnsiTheme="majorHAnsi" w:cstheme="majorHAnsi"/>
                <w:lang w:val="es-ES"/>
              </w:rPr>
            </w:pPr>
            <w:r w:rsidRPr="00305E5F">
              <w:rPr>
                <w:rFonts w:ascii="Courier New" w:hAnsi="Courier New" w:cs="Courier New"/>
                <w:lang w:val="es-ES"/>
              </w:rPr>
              <w:t>4</w:t>
            </w:r>
          </w:p>
        </w:tc>
      </w:tr>
    </w:tbl>
    <w:p w14:paraId="1474DB01" w14:textId="77777777" w:rsidR="00305E5F" w:rsidRDefault="00305E5F" w:rsidP="00305E5F">
      <w:pPr>
        <w:pStyle w:val="NoSpacing"/>
        <w:rPr>
          <w:rFonts w:asciiTheme="majorHAnsi" w:hAnsiTheme="majorHAnsi" w:cstheme="majorHAnsi"/>
          <w:b/>
          <w:bCs/>
          <w:lang w:val="es-ES"/>
        </w:rPr>
      </w:pPr>
    </w:p>
    <w:p w14:paraId="6AB1C5AD" w14:textId="536CEAB4" w:rsidR="00006826" w:rsidRPr="00305E5F" w:rsidRDefault="00000000" w:rsidP="00305E5F">
      <w:pPr>
        <w:pStyle w:val="NoSpacing"/>
        <w:rPr>
          <w:rFonts w:asciiTheme="majorHAnsi" w:hAnsiTheme="majorHAnsi" w:cstheme="majorHAnsi"/>
          <w:b/>
          <w:bCs/>
          <w:lang w:val="es-ES"/>
        </w:rPr>
      </w:pPr>
      <w:r w:rsidRPr="00305E5F">
        <w:rPr>
          <w:rFonts w:asciiTheme="majorHAnsi" w:hAnsiTheme="majorHAnsi" w:cstheme="majorHAnsi"/>
          <w:b/>
          <w:bCs/>
          <w:lang w:val="es-ES"/>
        </w:rPr>
        <w:t>Contenido esperado en vistos_por_ciudad.txt: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5E5F" w:rsidRPr="00305E5F" w14:paraId="6A1F4D0C" w14:textId="77777777" w:rsidTr="00305E5F">
        <w:tc>
          <w:tcPr>
            <w:tcW w:w="8856" w:type="dxa"/>
          </w:tcPr>
          <w:p w14:paraId="54A21C2A" w14:textId="131C3EE9" w:rsidR="00305E5F" w:rsidRPr="00305E5F" w:rsidRDefault="00305E5F" w:rsidP="00305E5F">
            <w:pPr>
              <w:rPr>
                <w:rFonts w:ascii="Courier New" w:hAnsi="Courier New" w:cs="Courier New"/>
                <w:lang w:val="es-ES"/>
              </w:rPr>
            </w:pPr>
            <w:proofErr w:type="spellStart"/>
            <w:r w:rsidRPr="00305E5F">
              <w:rPr>
                <w:rFonts w:ascii="Courier New" w:hAnsi="Courier New" w:cs="Courier New"/>
                <w:lang w:val="es-ES"/>
              </w:rPr>
              <w:t>Valparaiso</w:t>
            </w:r>
            <w:proofErr w:type="spellEnd"/>
            <w:r w:rsidRPr="00305E5F">
              <w:rPr>
                <w:rFonts w:ascii="Courier New" w:hAnsi="Courier New" w:cs="Courier New"/>
                <w:lang w:val="es-ES"/>
              </w:rPr>
              <w:t>: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</w:t>
            </w:r>
            <w:proofErr w:type="gramStart"/>
            <w:r w:rsidRPr="00305E5F">
              <w:rPr>
                <w:rFonts w:ascii="Courier New" w:hAnsi="Courier New" w:cs="Courier New"/>
                <w:lang w:val="es-ES"/>
              </w:rPr>
              <w:t>17:Chercan</w:t>
            </w:r>
            <w:proofErr w:type="gramEnd"/>
            <w:r w:rsidRPr="00305E5F">
              <w:rPr>
                <w:rFonts w:ascii="Courier New" w:hAnsi="Courier New" w:cs="Courier New"/>
                <w:lang w:val="es-ES"/>
              </w:rPr>
              <w:br/>
              <w:t>2019/12/17:Pelicano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2019/12/19:Colibri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2019/12/19:Gaviota</w:t>
            </w:r>
            <w:r w:rsidRPr="00305E5F">
              <w:rPr>
                <w:rFonts w:ascii="Courier New" w:hAnsi="Courier New" w:cs="Courier New"/>
                <w:lang w:val="es-ES"/>
              </w:rPr>
              <w:br/>
            </w:r>
            <w:r w:rsidRPr="00305E5F">
              <w:rPr>
                <w:rFonts w:ascii="Courier New" w:hAnsi="Courier New" w:cs="Courier New"/>
                <w:lang w:val="es-ES"/>
              </w:rPr>
              <w:br/>
              <w:t>Santiago: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2019/12/15:Chercan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2019/12/15:Paloma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2019/12/15:Tenca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2019/12/15:Zorzal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2019/12/20:Chercan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2019/12/20:Loica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2019/12/20:Paloma</w:t>
            </w:r>
            <w:r w:rsidRPr="00305E5F">
              <w:rPr>
                <w:rFonts w:ascii="Courier New" w:hAnsi="Courier New" w:cs="Courier New"/>
                <w:lang w:val="es-ES"/>
              </w:rPr>
              <w:br/>
            </w:r>
            <w:r w:rsidRPr="00305E5F">
              <w:rPr>
                <w:rFonts w:ascii="Courier New" w:hAnsi="Courier New" w:cs="Courier New"/>
                <w:lang w:val="es-ES"/>
              </w:rPr>
              <w:br/>
            </w:r>
            <w:proofErr w:type="spellStart"/>
            <w:r w:rsidRPr="00305E5F">
              <w:rPr>
                <w:rFonts w:ascii="Courier New" w:hAnsi="Courier New" w:cs="Courier New"/>
                <w:lang w:val="es-ES"/>
              </w:rPr>
              <w:t>Curico</w:t>
            </w:r>
            <w:proofErr w:type="spellEnd"/>
            <w:r w:rsidRPr="00305E5F">
              <w:rPr>
                <w:rFonts w:ascii="Courier New" w:hAnsi="Courier New" w:cs="Courier New"/>
                <w:lang w:val="es-ES"/>
              </w:rPr>
              <w:t>: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2019/12/14:Loica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2019/12/14:Queltehue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2019/12/15:Chercan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2019/12/15:Colibri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2019/12/15:Loica</w:t>
            </w:r>
            <w:r w:rsidRPr="00305E5F">
              <w:rPr>
                <w:rFonts w:ascii="Courier New" w:hAnsi="Courier New" w:cs="Courier New"/>
                <w:lang w:val="es-ES"/>
              </w:rPr>
              <w:br/>
            </w:r>
            <w:r w:rsidRPr="00305E5F">
              <w:rPr>
                <w:rFonts w:ascii="Courier New" w:hAnsi="Courier New" w:cs="Courier New"/>
                <w:lang w:val="es-ES"/>
              </w:rPr>
              <w:br/>
              <w:t>Valdivia: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2019/12/17:Cisne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2019/12/17:Colibri</w:t>
            </w:r>
            <w:r w:rsidRPr="00305E5F">
              <w:rPr>
                <w:rFonts w:ascii="Courier New" w:hAnsi="Courier New" w:cs="Courier New"/>
                <w:lang w:val="es-ES"/>
              </w:rPr>
              <w:br/>
              <w:t>2019/12/17:Cormoran</w:t>
            </w:r>
          </w:p>
        </w:tc>
      </w:tr>
    </w:tbl>
    <w:p w14:paraId="220BC1A0" w14:textId="77777777" w:rsidR="00305E5F" w:rsidRPr="00305E5F" w:rsidRDefault="00305E5F" w:rsidP="00305E5F">
      <w:pPr>
        <w:rPr>
          <w:rFonts w:asciiTheme="majorHAnsi" w:hAnsiTheme="majorHAnsi" w:cstheme="majorHAnsi"/>
          <w:lang w:val="es-ES"/>
        </w:rPr>
      </w:pPr>
    </w:p>
    <w:sectPr w:rsidR="00305E5F" w:rsidRPr="00305E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A31CBE"/>
    <w:multiLevelType w:val="hybridMultilevel"/>
    <w:tmpl w:val="4006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3514B"/>
    <w:multiLevelType w:val="hybridMultilevel"/>
    <w:tmpl w:val="C3CCEE1E"/>
    <w:lvl w:ilvl="0" w:tplc="E1D89B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64105"/>
    <w:multiLevelType w:val="hybridMultilevel"/>
    <w:tmpl w:val="ACBA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04956">
    <w:abstractNumId w:val="8"/>
  </w:num>
  <w:num w:numId="2" w16cid:durableId="1247029875">
    <w:abstractNumId w:val="6"/>
  </w:num>
  <w:num w:numId="3" w16cid:durableId="1339892057">
    <w:abstractNumId w:val="5"/>
  </w:num>
  <w:num w:numId="4" w16cid:durableId="1035278540">
    <w:abstractNumId w:val="4"/>
  </w:num>
  <w:num w:numId="5" w16cid:durableId="1550679803">
    <w:abstractNumId w:val="7"/>
  </w:num>
  <w:num w:numId="6" w16cid:durableId="1129860707">
    <w:abstractNumId w:val="3"/>
  </w:num>
  <w:num w:numId="7" w16cid:durableId="236328125">
    <w:abstractNumId w:val="2"/>
  </w:num>
  <w:num w:numId="8" w16cid:durableId="278494266">
    <w:abstractNumId w:val="1"/>
  </w:num>
  <w:num w:numId="9" w16cid:durableId="1022590636">
    <w:abstractNumId w:val="0"/>
  </w:num>
  <w:num w:numId="10" w16cid:durableId="465320351">
    <w:abstractNumId w:val="11"/>
  </w:num>
  <w:num w:numId="11" w16cid:durableId="1566064267">
    <w:abstractNumId w:val="9"/>
  </w:num>
  <w:num w:numId="12" w16cid:durableId="1935504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26"/>
    <w:rsid w:val="00034616"/>
    <w:rsid w:val="0006063C"/>
    <w:rsid w:val="000D023A"/>
    <w:rsid w:val="0015074B"/>
    <w:rsid w:val="0029639D"/>
    <w:rsid w:val="00305E5F"/>
    <w:rsid w:val="00326F90"/>
    <w:rsid w:val="009300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708AEB"/>
  <w14:defaultImageDpi w14:val="300"/>
  <w15:docId w15:val="{812B6574-2F3D-764B-B9B5-8D5FF2FF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 Vasquez</cp:lastModifiedBy>
  <cp:revision>2</cp:revision>
  <dcterms:created xsi:type="dcterms:W3CDTF">2013-12-23T23:15:00Z</dcterms:created>
  <dcterms:modified xsi:type="dcterms:W3CDTF">2025-06-18T03:08:00Z</dcterms:modified>
  <cp:category/>
</cp:coreProperties>
</file>